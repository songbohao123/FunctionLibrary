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8C8C15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096F915A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55254E47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7021324D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688C58E0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374D4056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74CD816E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67205CFA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1F0B1CB1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704EBF85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20234013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18344CAA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7C9FE9C6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30BC7AA1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6457E0F5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746D1764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748EEAC0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21DC96BF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53EC31B2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655AB3DA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631C02B1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3D422211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79C775B1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1C256267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143F5B32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38F791DF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655A5122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179CF195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0CEC021F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7389B21B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23790896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1C3167BC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1159D6C7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7C74EFFF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2B727A33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52ACBB04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726F77D2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508EF63B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3197BD29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36194DD2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686D35F6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7A31A838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423BE972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0E3BA97C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2D08615F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4CEA22AF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66296722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5AF9F97E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27CD2266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634EDA8A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15618436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300A0E86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45E77587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4FCF8DCA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1F8DFDDE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098AA116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5B5C6354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104EF382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3DB8D080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73665F67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03C00216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6781EEFE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53E97105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6C5ADE75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0B492769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6DBECDCE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6BA6E014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6ECD62D8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4B4A58A5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67E5C874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7CECF17C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70474F1B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1B661498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578E2779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24D96230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1AF0B933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76374C79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27893F0A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33762982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338D04C1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76DBBB84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7908E052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08AC6B8A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3732ECC9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0C4E0B4A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3439A093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40C21BF4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76B1B9A4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79CBB01D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11A0882E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593938E8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45D0279D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65F1A086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4780E1A2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25BD930D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765E48BD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1C8B9B74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48852FED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26E45828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4BCB0A89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06E43B7B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31B33B4F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7FF1CF58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77466132">
      <w:pPr>
        <w:pStyle w:val="4"/>
        <w:snapToGrid/>
        <w:spacing w:line="240" w:lineRule="auto"/>
        <w:jc w:val="left"/>
        <w:rPr>
          <w:b w:val="0"/>
          <w:sz w:val="28"/>
        </w:rPr>
      </w:pPr>
    </w:p>
    <w:p w14:paraId="634329AB">
      <w:pPr>
        <w:pStyle w:val="4"/>
        <w:snapToGrid/>
        <w:spacing w:line="240" w:lineRule="auto"/>
        <w:jc w:val="left"/>
        <w:rPr>
          <w:b w:val="0"/>
          <w:sz w:val="28"/>
        </w:rPr>
      </w:pPr>
      <w:bookmarkStart w:id="0" w:name="_GoBack"/>
      <w:bookmarkEnd w:id="0"/>
      <w:r>
        <w:rPr>
          <w:b w:val="0"/>
          <w:sz w:val="28"/>
        </w:rPr>
        <w:t>adb的一些基本操作</w:t>
      </w:r>
    </w:p>
    <w:p w14:paraId="316C1876">
      <w:pPr>
        <w:pStyle w:val="3"/>
        <w:snapToGrid/>
        <w:spacing w:line="240" w:lineRule="auto"/>
        <w:ind w:left="0"/>
      </w:pPr>
      <w:r>
        <w:rPr>
          <w:i w:val="0"/>
          <w:strike w:val="0"/>
          <w:color w:val="000000"/>
          <w:u w:val="none"/>
        </w:rPr>
        <w:t>ADB基本操作</w:t>
      </w:r>
    </w:p>
    <w:p w14:paraId="45F40928">
      <w:pPr>
        <w:snapToGrid/>
        <w:spacing w:line="240" w:lineRule="auto"/>
        <w:ind w:left="0"/>
      </w:pPr>
      <w:r>
        <w:rPr>
          <w:i w:val="0"/>
          <w:strike w:val="0"/>
          <w:color w:val="000000"/>
          <w:u w:val="none"/>
        </w:rPr>
        <w:t>ADB（Android Debug Bridge）是用于与Android设备通信的命令行工具，可进行调试、安装、卸载和截屏等操作。以下是基本操作：</w:t>
      </w:r>
    </w:p>
    <w:p w14:paraId="7A7ECD1A">
      <w:pPr>
        <w:numPr>
          <w:ilvl w:val="0"/>
          <w:numId w:val="1"/>
        </w:numPr>
        <w:snapToGrid/>
        <w:spacing w:line="240" w:lineRule="auto"/>
      </w:pPr>
      <w:r>
        <w:rPr>
          <w:b/>
          <w:i w:val="0"/>
          <w:strike w:val="0"/>
          <w:color w:val="000000"/>
          <w:u w:val="none"/>
        </w:rPr>
        <w:t>开启USB调试</w:t>
      </w:r>
    </w:p>
    <w:p w14:paraId="7F0BD9BD">
      <w:pPr>
        <w:snapToGrid/>
        <w:spacing w:line="240" w:lineRule="auto"/>
        <w:ind w:left="0"/>
      </w:pPr>
      <w:r>
        <w:rPr>
          <w:i w:val="0"/>
          <w:strike w:val="0"/>
          <w:color w:val="000000"/>
          <w:u w:val="none"/>
        </w:rPr>
        <w:t>在设备上，前往“设置”&gt;“关于手机”&gt;“软件信息”&gt;“更多”&gt;“构建号”连续点击7次，开启“开发者选项”，返回选择“USB调试”。</w:t>
      </w:r>
    </w:p>
    <w:p w14:paraId="3FD47E5B">
      <w:pPr>
        <w:numPr>
          <w:ilvl w:val="0"/>
          <w:numId w:val="1"/>
        </w:numPr>
        <w:snapToGrid/>
        <w:spacing w:line="240" w:lineRule="auto"/>
      </w:pPr>
      <w:r>
        <w:rPr>
          <w:b/>
          <w:i w:val="0"/>
          <w:strike w:val="0"/>
          <w:color w:val="000000"/>
          <w:u w:val="none"/>
        </w:rPr>
        <w:t>连接设备</w:t>
      </w:r>
    </w:p>
    <w:p w14:paraId="4775F497">
      <w:pPr>
        <w:snapToGrid/>
        <w:spacing w:line="240" w:lineRule="auto"/>
        <w:ind w:left="0"/>
      </w:pPr>
      <w:r>
        <w:rPr>
          <w:i w:val="0"/>
          <w:strike w:val="0"/>
          <w:color w:val="000000"/>
          <w:u w:val="none"/>
        </w:rPr>
        <w:t>用USB线连接设备与电脑，确保安装Android SDK并配置环境变量。</w:t>
      </w:r>
    </w:p>
    <w:p w14:paraId="05BB61DB">
      <w:pPr>
        <w:numPr>
          <w:ilvl w:val="0"/>
          <w:numId w:val="1"/>
        </w:numPr>
        <w:snapToGrid/>
        <w:spacing w:line="240" w:lineRule="auto"/>
      </w:pPr>
      <w:r>
        <w:rPr>
          <w:b/>
          <w:i w:val="0"/>
          <w:strike w:val="0"/>
          <w:color w:val="000000"/>
          <w:u w:val="none"/>
        </w:rPr>
        <w:t>查看设备列表</w:t>
      </w:r>
    </w:p>
    <w:p w14:paraId="4584BEE4">
      <w:pPr>
        <w:snapToGrid/>
        <w:spacing w:line="240" w:lineRule="auto"/>
        <w:ind w:left="0"/>
      </w:pPr>
      <w:r>
        <w:rPr>
          <w:i w:val="0"/>
          <w:strike w:val="0"/>
          <w:color w:val="000000"/>
          <w:u w:val="none"/>
        </w:rPr>
        <w:t>在命令行输入adb devices，查看连接的设备及序列号。</w:t>
      </w:r>
    </w:p>
    <w:p w14:paraId="624A155B">
      <w:pPr>
        <w:numPr>
          <w:ilvl w:val="0"/>
          <w:numId w:val="1"/>
        </w:numPr>
        <w:snapToGrid/>
        <w:spacing w:line="240" w:lineRule="auto"/>
      </w:pPr>
      <w:r>
        <w:rPr>
          <w:b/>
          <w:i w:val="0"/>
          <w:strike w:val="0"/>
          <w:color w:val="000000"/>
          <w:u w:val="none"/>
        </w:rPr>
        <w:t>安装应用</w:t>
      </w:r>
    </w:p>
    <w:p w14:paraId="1CE0A5AA">
      <w:pPr>
        <w:snapToGrid/>
        <w:spacing w:line="240" w:lineRule="auto"/>
        <w:ind w:left="0"/>
      </w:pPr>
      <w:r>
        <w:rPr>
          <w:i w:val="0"/>
          <w:strike w:val="0"/>
          <w:color w:val="000000"/>
          <w:u w:val="none"/>
        </w:rPr>
        <w:t>输入adb install 文件路径安装APK。</w:t>
      </w:r>
    </w:p>
    <w:p w14:paraId="373C1F7C">
      <w:pPr>
        <w:numPr>
          <w:ilvl w:val="0"/>
          <w:numId w:val="1"/>
        </w:numPr>
        <w:snapToGrid/>
        <w:spacing w:line="240" w:lineRule="auto"/>
      </w:pPr>
      <w:r>
        <w:rPr>
          <w:b/>
          <w:i w:val="0"/>
          <w:strike w:val="0"/>
          <w:color w:val="000000"/>
          <w:u w:val="none"/>
        </w:rPr>
        <w:t>卸载应用</w:t>
      </w:r>
    </w:p>
    <w:p w14:paraId="03231553">
      <w:pPr>
        <w:snapToGrid/>
        <w:spacing w:line="240" w:lineRule="auto"/>
        <w:ind w:left="0"/>
      </w:pPr>
      <w:r>
        <w:rPr>
          <w:i w:val="0"/>
          <w:strike w:val="0"/>
          <w:color w:val="000000"/>
          <w:u w:val="none"/>
        </w:rPr>
        <w:t>输入adb uninstall 包名卸载应用。</w:t>
      </w:r>
    </w:p>
    <w:p w14:paraId="36B198ED">
      <w:pPr>
        <w:numPr>
          <w:ilvl w:val="0"/>
          <w:numId w:val="1"/>
        </w:numPr>
        <w:snapToGrid/>
        <w:spacing w:line="240" w:lineRule="auto"/>
      </w:pPr>
      <w:r>
        <w:rPr>
          <w:b/>
          <w:i w:val="0"/>
          <w:strike w:val="0"/>
          <w:color w:val="000000"/>
          <w:u w:val="none"/>
        </w:rPr>
        <w:t>截取屏幕</w:t>
      </w:r>
    </w:p>
    <w:p w14:paraId="57BAF1BF">
      <w:pPr>
        <w:snapToGrid/>
        <w:spacing w:line="240" w:lineRule="auto"/>
        <w:ind w:left="0"/>
      </w:pPr>
      <w:r>
        <w:rPr>
          <w:i w:val="0"/>
          <w:strike w:val="0"/>
          <w:color w:val="000000"/>
          <w:u w:val="none"/>
        </w:rPr>
        <w:t>输入adb shell screenrecord - | nc termbin.com 9999截取屏幕并生成URL。</w:t>
      </w:r>
    </w:p>
    <w:p w14:paraId="111BEAC7">
      <w:pPr>
        <w:numPr>
          <w:ilvl w:val="0"/>
          <w:numId w:val="1"/>
        </w:numPr>
        <w:snapToGrid/>
        <w:spacing w:line="240" w:lineRule="auto"/>
      </w:pPr>
      <w:r>
        <w:rPr>
          <w:b/>
          <w:i w:val="0"/>
          <w:strike w:val="0"/>
          <w:color w:val="000000"/>
          <w:u w:val="none"/>
        </w:rPr>
        <w:t>重启设备</w:t>
      </w:r>
    </w:p>
    <w:p w14:paraId="52F93264">
      <w:pPr>
        <w:snapToGrid/>
        <w:spacing w:line="240" w:lineRule="auto"/>
        <w:ind w:left="0"/>
      </w:pPr>
      <w:r>
        <w:rPr>
          <w:i w:val="0"/>
          <w:strike w:val="0"/>
          <w:color w:val="000000"/>
          <w:u w:val="none"/>
        </w:rPr>
        <w:t>输入adb reboot重启设备。</w:t>
      </w:r>
    </w:p>
    <w:p w14:paraId="4CA2F069">
      <w:pPr>
        <w:snapToGrid/>
        <w:spacing w:line="240" w:lineRule="auto"/>
        <w:ind w:left="0"/>
        <w:rPr>
          <w:i w:val="0"/>
          <w:strike w:val="0"/>
          <w:color w:val="000000"/>
          <w:u w:val="none"/>
        </w:rPr>
      </w:pPr>
      <w:r>
        <w:rPr>
          <w:i w:val="0"/>
          <w:strike w:val="0"/>
          <w:color w:val="000000"/>
          <w:u w:val="none"/>
        </w:rPr>
        <w:t>这些操作具实用性，可方便地管理Android设备。</w:t>
      </w:r>
    </w:p>
    <w:p w14:paraId="590AA9E1">
      <w:pPr>
        <w:snapToGrid/>
        <w:spacing w:line="240" w:lineRule="auto"/>
        <w:ind w:left="0"/>
      </w:pPr>
      <w:r>
        <w:t>adb 刷新</w:t>
      </w:r>
    </w:p>
    <w:p w14:paraId="30AEE451">
      <w:pPr>
        <w:snapToGrid/>
        <w:spacing w:line="240" w:lineRule="auto"/>
        <w:ind w:left="0"/>
      </w:pPr>
      <w:r>
        <w:rPr>
          <w:rFonts w:ascii="Helvetica" w:hAnsi="Helvetica" w:cs="Helvetica"/>
          <w:i w:val="0"/>
          <w:strike w:val="0"/>
          <w:spacing w:val="0"/>
          <w:u w:val="none"/>
        </w:rPr>
        <w:t>adb shell sync</w:t>
      </w:r>
    </w:p>
    <w:p w14:paraId="536A73D8">
      <w:pPr>
        <w:snapToGrid/>
        <w:spacing w:line="240" w:lineRule="auto"/>
      </w:pPr>
      <w:r>
        <w:rPr>
          <w:rFonts w:ascii="Helvetica" w:hAnsi="Helvetica" w:cs="Helvetica"/>
          <w:i w:val="0"/>
          <w:strike w:val="0"/>
          <w:spacing w:val="0"/>
          <w:u w:val="none"/>
        </w:rPr>
        <w:t>stat %w Ford</w:t>
      </w:r>
      <w:r>
        <w:br w:type="textWrapping"/>
      </w:r>
    </w:p>
    <w:p w14:paraId="005E86B9">
      <w:p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b/>
        </w:rPr>
        <w:t>退出adb logcat</w:t>
      </w:r>
      <w:r>
        <w:t xml:space="preserve"> </w:t>
      </w:r>
      <w:r>
        <w:rPr>
          <w:i w:val="0"/>
          <w:strike w:val="0"/>
          <w:spacing w:val="0"/>
          <w:u w:val="none"/>
        </w:rPr>
        <w:t>taskkill /F /IM adb.exe</w:t>
      </w:r>
    </w:p>
    <w:p w14:paraId="05DED28B">
      <w:pPr>
        <w:snapToGrid/>
        <w:spacing w:line="240" w:lineRule="auto"/>
        <w:rPr>
          <w:i w:val="0"/>
          <w:strike w:val="0"/>
          <w:spacing w:val="0"/>
          <w:u w:val="none"/>
        </w:rPr>
      </w:pPr>
    </w:p>
    <w:p w14:paraId="47C0873D">
      <w:p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发送指定命令给特定设备</w:t>
      </w:r>
    </w:p>
    <w:p w14:paraId="33025DE8">
      <w:pPr>
        <w:snapToGrid/>
        <w:spacing w:line="240" w:lineRule="auto"/>
      </w:pPr>
      <w:r>
        <w:t>-s + 设备id</w:t>
      </w:r>
    </w:p>
    <w:p w14:paraId="344F04AC">
      <w:pPr>
        <w:snapToGrid/>
        <w:spacing w:line="240" w:lineRule="auto"/>
      </w:pPr>
      <w:r>
        <w:t>如果有多个可用设备，但只有一个模拟器，请使用-e选项将命令发送至模拟器。</w:t>
      </w:r>
    </w:p>
    <w:p w14:paraId="140E1B0E">
      <w:pPr>
        <w:snapToGrid/>
        <w:spacing w:line="240" w:lineRule="auto"/>
      </w:pPr>
      <w:r>
        <w:t>如果只连接了一个硬件设备，请使用-d选项将命令发送至硬件设备。</w:t>
      </w:r>
    </w:p>
    <w:p w14:paraId="35032413">
      <w:pPr>
        <w:snapToGrid/>
        <w:spacing w:line="240" w:lineRule="auto"/>
      </w:pPr>
    </w:p>
    <w:p w14:paraId="1C529C68">
      <w:pPr>
        <w:snapToGrid/>
        <w:spacing w:line="240" w:lineRule="auto"/>
      </w:pPr>
      <w:r>
        <w:t>开启adb   adb start-server</w:t>
      </w:r>
    </w:p>
    <w:p w14:paraId="352566F8">
      <w:pPr>
        <w:snapToGrid/>
        <w:spacing w:line="240" w:lineRule="auto"/>
      </w:pPr>
      <w:r>
        <w:t>关闭adb adb kill-server</w:t>
      </w:r>
    </w:p>
    <w:p w14:paraId="3F59A3C0">
      <w:pPr>
        <w:snapToGrid/>
        <w:spacing w:line="240" w:lineRule="auto"/>
      </w:pPr>
      <w:r>
        <w:t>查看哪些设备实例已连接到adb服务器 adb devices</w:t>
      </w:r>
    </w:p>
    <w:p w14:paraId="5DB2BF19">
      <w:pPr>
        <w:snapToGrid/>
        <w:spacing w:line="240" w:lineRule="auto"/>
      </w:pPr>
      <w:r>
        <w:t>设备的连接状态：</w:t>
      </w:r>
    </w:p>
    <w:p w14:paraId="16CB6212">
      <w:pPr>
        <w:snapToGrid/>
        <w:spacing w:line="240" w:lineRule="auto"/>
      </w:pPr>
      <w:r>
        <w:t>offline：设备未连接到adb或没有响应</w:t>
      </w:r>
    </w:p>
    <w:p w14:paraId="3DCC307C">
      <w:pPr>
        <w:snapToGrid/>
        <w:spacing w:line="240" w:lineRule="auto"/>
      </w:pPr>
      <w:r>
        <w:t>device： 设备已连接到adb服务器。此状态并不表示Android系统已经完全启动并可正常运行，因为设备连接到adb时系统仍在启动。再启动后，这将是设备的正常运行状态。</w:t>
      </w:r>
    </w:p>
    <w:p w14:paraId="41950A8D">
      <w:pPr>
        <w:snapToGrid/>
        <w:spacing w:line="240" w:lineRule="auto"/>
      </w:pPr>
      <w:r>
        <w:t>no device：未连接任何设备。</w:t>
      </w:r>
    </w:p>
    <w:p w14:paraId="39BC9350">
      <w:pPr>
        <w:snapToGrid/>
        <w:spacing w:line="240" w:lineRule="auto"/>
      </w:pPr>
      <w:r>
        <w:t>说明：包含 -l选项，devices命令会告知设备列表。</w:t>
      </w:r>
    </w:p>
    <w:p w14:paraId="381C170F">
      <w:p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 xml:space="preserve">查看应用版本号adb shell pm dump com.flyme.auto.weather|findstr "version"  </w:t>
      </w:r>
    </w:p>
    <w:p w14:paraId="021EA813">
      <w:p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adb shell input text ""  输入文本内容</w:t>
      </w:r>
    </w:p>
    <w:p w14:paraId="344B7C2E">
      <w:p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点亮屏幕 adb shell inputkeyevent 26</w:t>
      </w:r>
    </w:p>
    <w:p w14:paraId="29664DBC">
      <w:p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 xml:space="preserve">查看当前应用的包名 adb shell dumpsys window | grep mCurrentFocus </w:t>
      </w:r>
    </w:p>
    <w:p w14:paraId="10F58CBB">
      <w:pPr>
        <w:snapToGrid/>
        <w:spacing w:line="240" w:lineRule="auto"/>
        <w:rPr>
          <w:i w:val="0"/>
          <w:strike w:val="0"/>
          <w:spacing w:val="0"/>
          <w:u w:val="none"/>
        </w:rPr>
      </w:pPr>
    </w:p>
    <w:p w14:paraId="2B1B3DD2">
      <w:pPr>
        <w:snapToGrid/>
        <w:spacing w:line="240" w:lineRule="auto"/>
      </w:pPr>
      <w:r>
        <w:rPr>
          <w:rFonts w:ascii="微软雅黑" w:hAnsi="微软雅黑" w:eastAsia="微软雅黑" w:cs="微软雅黑"/>
          <w:i w:val="0"/>
          <w:strike w:val="0"/>
          <w:color w:val="ABB2BF"/>
          <w:spacing w:val="0"/>
          <w:sz w:val="21"/>
          <w:u w:val="none"/>
          <w:shd w:val="clear" w:color="auto" w:fill="282C34"/>
        </w:rPr>
        <w:t xml:space="preserve">adb shell pm grant com.flyme.auto.mpservice android.permission.WRITE_SECURE_SETTINGS </w:t>
      </w:r>
      <w:r>
        <w:rPr>
          <w:rFonts w:ascii="v-sans" w:hAnsi="v-sans" w:eastAsia="v-sans" w:cs="v-sans"/>
          <w:i w:val="0"/>
          <w:strike w:val="0"/>
          <w:color w:val="333639"/>
          <w:spacing w:val="0"/>
          <w:sz w:val="21"/>
          <w:u w:val="none"/>
          <w:shd w:val="clear" w:color="auto" w:fill="F1F5F9"/>
        </w:rPr>
        <w:t>允许应用程序写入安全设置数据库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>关闭app</w:t>
      </w:r>
    </w:p>
    <w:p w14:paraId="73784A52">
      <w:p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adb shell am force-stop com.flyme.auto.mpservice</w:t>
      </w:r>
    </w:p>
    <w:p w14:paraId="7B440B94">
      <w:p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 xml:space="preserve">获取Setting.Global </w:t>
      </w:r>
    </w:p>
    <w:p w14:paraId="1D79A130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 xml:space="preserve"> adb shell settings get global GLOB_PARKING_CURRENT_DETAIL</w:t>
      </w:r>
      <w:r>
        <w:br w:type="textWrapping"/>
      </w:r>
      <w:r>
        <w:rPr>
          <w:i w:val="0"/>
          <w:strike w:val="0"/>
          <w:spacing w:val="0"/>
          <w:u w:val="none"/>
        </w:rPr>
        <w:t>adb shell settings put global GLOB_PARKING_CURRENT_DETAIL null</w:t>
      </w:r>
      <w:r>
        <w:br w:type="textWrapping"/>
      </w:r>
      <w:r>
        <w:br w:type="textWrapping"/>
      </w:r>
      <w:r>
        <w:t>显示手机当前在运行的任务栈</w:t>
      </w:r>
    </w:p>
    <w:p w14:paraId="3D5F52A8">
      <w:pPr>
        <w:snapToGrid/>
        <w:spacing w:line="240" w:lineRule="auto"/>
      </w:pPr>
      <w:r>
        <w:rPr>
          <w:rFonts w:ascii="微软雅黑" w:hAnsi="微软雅黑" w:eastAsia="微软雅黑" w:cs="微软雅黑"/>
          <w:i w:val="0"/>
          <w:strike w:val="0"/>
          <w:color w:val="4D4D4D"/>
          <w:spacing w:val="0"/>
          <w:sz w:val="24"/>
          <w:u w:val="none"/>
          <w:shd w:val="clear" w:color="auto" w:fill="FFFFFF"/>
        </w:rPr>
        <w:t xml:space="preserve"> adb shell dumpsys activity activities</w:t>
      </w:r>
      <w:r>
        <w:br w:type="textWrapping"/>
      </w:r>
      <w:r>
        <w:t xml:space="preserve">查看carsh </w:t>
      </w:r>
      <w:r>
        <w:rPr>
          <w:i w:val="0"/>
          <w:strike w:val="0"/>
          <w:color w:val="000000"/>
          <w:u w:val="none"/>
        </w:rPr>
        <w:t>adb logcat -b crash</w:t>
      </w:r>
      <w:r>
        <w:br w:type="textWrapping"/>
      </w:r>
    </w:p>
    <w:p w14:paraId="7944890F">
      <w:pPr>
        <w:snapToGrid/>
        <w:spacing w:line="240" w:lineRule="auto"/>
      </w:pPr>
      <w:r>
        <w:t>使用adb命令启动一个网页</w:t>
      </w:r>
    </w:p>
    <w:p w14:paraId="193256C9">
      <w:p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 xml:space="preserve">adb shell am start -a android.intent.action.VIEW -d </w:t>
      </w:r>
      <w:r>
        <w:rPr>
          <w:rStyle w:val="8"/>
          <w:i w:val="0"/>
          <w:strike w:val="0"/>
          <w:spacing w:val="0"/>
        </w:rPr>
        <w:fldChar w:fldCharType="begin"/>
      </w:r>
      <w:r>
        <w:rPr>
          <w:rStyle w:val="8"/>
          <w:i w:val="0"/>
          <w:strike w:val="0"/>
          <w:spacing w:val="0"/>
        </w:rPr>
        <w:instrText xml:space="preserve">HYPERLINK https://www.baidu.com/ normalLink \tdfe -10 \tdlt text \tdlf FromInput \tdsub normalLink \tdkey s8w17b</w:instrText>
      </w:r>
      <w:r>
        <w:rPr>
          <w:rStyle w:val="8"/>
          <w:i w:val="0"/>
          <w:strike w:val="0"/>
          <w:spacing w:val="0"/>
        </w:rPr>
        <w:fldChar w:fldCharType="separate"/>
      </w:r>
      <w:r>
        <w:rPr>
          <w:rStyle w:val="8"/>
          <w:i w:val="0"/>
          <w:strike w:val="0"/>
          <w:spacing w:val="0"/>
        </w:rPr>
        <w:t>https://www.baidu.com/</w:t>
      </w:r>
      <w:r>
        <w:rPr>
          <w:i w:val="0"/>
          <w:strike w:val="0"/>
          <w:spacing w:val="0"/>
          <w:u w:val="none"/>
        </w:rPr>
        <w:fldChar w:fldCharType="end"/>
      </w:r>
    </w:p>
    <w:p w14:paraId="73C48A0D">
      <w:pPr>
        <w:snapToGrid/>
        <w:spacing w:line="240" w:lineRule="auto"/>
      </w:pPr>
      <w:r>
        <w:t>使用adb命令杀死一个进程</w:t>
      </w:r>
    </w:p>
    <w:p w14:paraId="39564C02">
      <w:pPr>
        <w:snapToGrid/>
        <w:spacing w:line="240" w:lineRule="auto"/>
      </w:pPr>
      <w:r>
        <w:t>adb shell am force-stop {包名}</w:t>
      </w:r>
    </w:p>
    <w:p w14:paraId="6C04722E">
      <w:pPr>
        <w:snapToGrid/>
        <w:spacing w:line="240" w:lineRule="auto"/>
      </w:pPr>
      <w:r>
        <w:t>终止所有后台进程</w:t>
      </w:r>
    </w:p>
    <w:p w14:paraId="0DEFEBAE">
      <w:pPr>
        <w:snapToGrid/>
        <w:spacing w:line="240" w:lineRule="auto"/>
      </w:pPr>
      <w:r>
        <w:t>adb shell am kill-all</w:t>
      </w:r>
    </w:p>
    <w:p w14:paraId="65B61F73">
      <w:pPr>
        <w:snapToGrid/>
        <w:spacing w:line="240" w:lineRule="auto"/>
      </w:pPr>
      <w:r>
        <w:t>删除应用所有数据</w:t>
      </w:r>
    </w:p>
    <w:p w14:paraId="0A876C92">
      <w:pPr>
        <w:snapToGrid/>
        <w:spacing w:line="240" w:lineRule="auto"/>
      </w:pPr>
      <w:r>
        <w:t>adb shell pm clear {包名}</w:t>
      </w:r>
    </w:p>
    <w:p w14:paraId="08D89AEE">
      <w:pPr>
        <w:snapToGrid/>
        <w:spacing w:line="240" w:lineRule="auto"/>
      </w:pPr>
      <w:r>
        <w:t>获取设备已安装应用列表</w:t>
      </w:r>
    </w:p>
    <w:p w14:paraId="637673A8">
      <w:pPr>
        <w:snapToGrid/>
        <w:spacing w:line="240" w:lineRule="auto"/>
      </w:pPr>
      <w:r>
        <w:t>adb shell pm list packages {选项}{关键字}</w:t>
      </w:r>
    </w:p>
    <w:p w14:paraId="7A55D70D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{选项} 和{关键字} 非必填</w:t>
      </w:r>
    </w:p>
    <w:p w14:paraId="04984C7B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如果填写了{关键字}，将会输出包名包含关键字的应用。</w:t>
      </w:r>
    </w:p>
    <w:p w14:paraId="70ACB681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{选项}具体有如下几种：</w:t>
      </w:r>
    </w:p>
    <w:p w14:paraId="5C36E01A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-f：查看关联文件。</w:t>
      </w:r>
    </w:p>
    <w:p w14:paraId="6ABE10BC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-d：进行过滤以仅显示已停用的软件包。</w:t>
      </w:r>
    </w:p>
    <w:p w14:paraId="0545E843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-e：进行过滤以仅显示已启用的软件包。</w:t>
      </w:r>
    </w:p>
    <w:p w14:paraId="69DA3597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-s：进行过滤以仅显示系统软件包。</w:t>
      </w:r>
    </w:p>
    <w:p w14:paraId="6FC5C9BE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-3：进行过滤以仅显示第三方软件包。</w:t>
      </w:r>
    </w:p>
    <w:p w14:paraId="6116C12E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-i：查看软件包的安装程序。</w:t>
      </w:r>
    </w:p>
    <w:p w14:paraId="57C8E810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-u：包括已卸载的软件包。</w:t>
      </w:r>
    </w:p>
    <w:p w14:paraId="4BFD2CCC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–user user_id：要查询的用户空间。</w:t>
      </w:r>
      <w:r>
        <w:br w:type="textWrapping"/>
      </w:r>
      <w:r>
        <w:t>//查看应用安装路径</w:t>
      </w:r>
      <w:r>
        <w:br w:type="textWrapping"/>
      </w:r>
      <w:r>
        <w:fldChar w:fldCharType="begin"/>
      </w:r>
      <w:r>
        <w:instrText xml:space="preserve">HYPERLINK https://so.csdn.net/so/search?q=adb&amp;spm=1001.2101.3001.7020 normalLink \tdft \tdfe -10 \tdfid \tddp \tdop \tdlt inline \tdds \tdfvi \tdlf \l \tdsub normalLink \tdkey 4q624z \tdkey 4q624z</w:instrText>
      </w:r>
      <w:r>
        <w:fldChar w:fldCharType="separate"/>
      </w:r>
      <w:r>
        <w:rPr>
          <w:rStyle w:val="8"/>
          <w:color w:val="auto"/>
        </w:rPr>
        <w:t>adb</w:t>
      </w:r>
      <w:r>
        <w:fldChar w:fldCharType="end"/>
      </w:r>
      <w:r>
        <w:rPr>
          <w:rFonts w:ascii="微软雅黑" w:hAnsi="微软雅黑" w:eastAsia="微软雅黑" w:cs="微软雅黑"/>
          <w:i w:val="0"/>
          <w:strike w:val="0"/>
          <w:color w:val="4D4D4D"/>
          <w:spacing w:val="0"/>
          <w:sz w:val="24"/>
          <w:u w:val="none"/>
          <w:shd w:val="clear" w:color="auto" w:fill="FFFFFF"/>
        </w:rPr>
        <w:t xml:space="preserve"> shell pm list packages -f | grep 包名</w:t>
      </w:r>
      <w:r>
        <w:br w:type="textWrapping"/>
      </w:r>
      <w:r>
        <w:t>//查看当前activity</w:t>
      </w:r>
    </w:p>
    <w:p w14:paraId="2B283EFA">
      <w:pPr>
        <w:snapToGrid/>
        <w:spacing w:line="240" w:lineRule="auto"/>
      </w:pPr>
      <w:r>
        <w:t>adb shell "dumpsys window | grep mCurrentFocus"</w:t>
      </w:r>
    </w:p>
    <w:p w14:paraId="684E97B2">
      <w:pPr>
        <w:snapToGrid/>
        <w:spacing w:line="240" w:lineRule="auto"/>
        <w:rPr>
          <w:i w:val="0"/>
          <w:strike w:val="0"/>
          <w:color w:val="000000"/>
          <w:u w:val="none"/>
        </w:rPr>
      </w:pPr>
      <w:r>
        <w:t>查看当前活动taskId</w:t>
      </w:r>
      <w:r>
        <w:br w:type="textWrapping"/>
      </w:r>
      <w:r>
        <w:rPr>
          <w:i w:val="0"/>
          <w:strike w:val="0"/>
          <w:spacing w:val="0"/>
          <w:u w:val="none"/>
        </w:rPr>
        <w:t>adb shell dumpsys activity activities</w:t>
      </w:r>
      <w:r>
        <w:br w:type="textWrapping"/>
      </w:r>
      <w:r>
        <w:t>打开系统设置</w:t>
      </w:r>
      <w:r>
        <w:br w:type="textWrapping"/>
      </w:r>
      <w:r>
        <w:rPr>
          <w:i w:val="0"/>
          <w:strike w:val="0"/>
          <w:color w:val="000000"/>
          <w:u w:val="none"/>
        </w:rPr>
        <w:t>adb shell am start -n com.android.car.settings/.Settings_Launcher_Homepage</w:t>
      </w:r>
    </w:p>
    <w:p w14:paraId="4D1F4431">
      <w:pPr>
        <w:snapToGrid/>
        <w:spacing w:line="240" w:lineRule="auto"/>
      </w:pPr>
      <w:r>
        <w:t>卡顿时</w:t>
      </w:r>
      <w:r>
        <w:br w:type="textWrapping"/>
      </w:r>
      <w:r>
        <w:rPr>
          <w:rFonts w:ascii="微软雅黑" w:hAnsi="微软雅黑" w:eastAsia="微软雅黑" w:cs="微软雅黑"/>
          <w:i w:val="0"/>
          <w:strike w:val="0"/>
          <w:color w:val="C5C8C6"/>
          <w:spacing w:val="0"/>
          <w:sz w:val="21"/>
          <w:u w:val="none"/>
          <w:shd w:val="clear" w:color="auto" w:fill="1D1F21"/>
        </w:rPr>
        <w:t>adb shell dumpsys gfxinfo</w:t>
      </w:r>
      <w:r>
        <w:rPr>
          <w:i w:val="0"/>
        </w:rPr>
        <w:br w:type="textWrapping"/>
      </w:r>
      <w:r>
        <w:t>过滤日志</w:t>
      </w:r>
    </w:p>
    <w:p w14:paraId="6926A92F">
      <w:pPr>
        <w:snapToGrid/>
        <w:spacing w:line="240" w:lineRule="auto"/>
      </w:pPr>
      <w:r>
        <w:t>adb logcat -s [key]</w:t>
      </w:r>
    </w:p>
    <w:p w14:paraId="4965208D">
      <w:pPr>
        <w:snapToGrid/>
        <w:spacing w:line="240" w:lineRule="auto"/>
      </w:pPr>
    </w:p>
    <w:p w14:paraId="7A0F5245">
      <w:pPr>
        <w:snapToGrid/>
        <w:spacing w:line="240" w:lineRule="auto"/>
      </w:pPr>
      <w:r>
        <w:t>wifi控制</w:t>
      </w:r>
    </w:p>
    <w:p w14:paraId="14ACAFD1">
      <w:pPr>
        <w:snapToGrid/>
        <w:spacing w:line="240" w:lineRule="auto"/>
      </w:pPr>
      <w:r>
        <w:rPr>
          <w:i w:val="0"/>
          <w:strike w:val="0"/>
          <w:color w:val="000000"/>
          <w:u w:val="none"/>
        </w:rPr>
        <w:t>//控制车机连接手机热点</w:t>
      </w:r>
    </w:p>
    <w:p w14:paraId="552DE650">
      <w:pPr>
        <w:snapToGrid/>
        <w:spacing w:line="240" w:lineRule="auto"/>
      </w:pPr>
      <w:r>
        <w:rPr>
          <w:i w:val="0"/>
          <w:strike w:val="0"/>
          <w:color w:val="000000"/>
          <w:u w:val="none"/>
        </w:rPr>
        <w:t>1.TCAM网络切换到车机</w:t>
      </w:r>
    </w:p>
    <w:p w14:paraId="430FF9B0">
      <w:pPr>
        <w:snapToGrid/>
        <w:spacing w:line="240" w:lineRule="auto"/>
      </w:pPr>
      <w:r>
        <w:rPr>
          <w:i w:val="0"/>
          <w:strike w:val="0"/>
          <w:color w:val="000000"/>
          <w:u w:val="none"/>
        </w:rPr>
        <w:t>adb root ---》 adb remount ---》 adb shell setprop persist.service.wifi.tcam false ---》adb reboot</w:t>
      </w:r>
    </w:p>
    <w:p w14:paraId="5C6C3CB7">
      <w:pPr>
        <w:snapToGrid/>
        <w:spacing w:line="240" w:lineRule="auto"/>
      </w:pPr>
      <w:r>
        <w:rPr>
          <w:i w:val="0"/>
          <w:strike w:val="0"/>
          <w:color w:val="000000"/>
          <w:u w:val="none"/>
        </w:rPr>
        <w:t>2.启动wifi连接</w:t>
      </w:r>
    </w:p>
    <w:p w14:paraId="7A9B0F1A">
      <w:pPr>
        <w:snapToGrid/>
        <w:spacing w:line="240" w:lineRule="auto"/>
      </w:pPr>
      <w:r>
        <w:rPr>
          <w:i w:val="0"/>
          <w:strike w:val="0"/>
          <w:color w:val="000000"/>
          <w:u w:val="none"/>
        </w:rPr>
        <w:t>adb shell cmd wifi set-wifi-enabled enabled</w:t>
      </w:r>
    </w:p>
    <w:p w14:paraId="39FAE1AC">
      <w:pPr>
        <w:snapToGrid/>
        <w:spacing w:line="240" w:lineRule="auto"/>
      </w:pPr>
      <w:r>
        <w:rPr>
          <w:i w:val="0"/>
          <w:strike w:val="0"/>
          <w:color w:val="000000"/>
          <w:u w:val="none"/>
        </w:rPr>
        <w:t>3.扫描可用wifi</w:t>
      </w:r>
    </w:p>
    <w:p w14:paraId="3ADB5056">
      <w:pPr>
        <w:snapToGrid/>
        <w:spacing w:line="240" w:lineRule="auto"/>
      </w:pPr>
      <w:r>
        <w:rPr>
          <w:i w:val="0"/>
          <w:strike w:val="0"/>
          <w:color w:val="000000"/>
          <w:u w:val="none"/>
        </w:rPr>
        <w:t>adb shell cmd wifi start-scan</w:t>
      </w:r>
    </w:p>
    <w:p w14:paraId="03F24CA7">
      <w:pPr>
        <w:snapToGrid/>
        <w:spacing w:line="240" w:lineRule="auto"/>
      </w:pPr>
      <w:r>
        <w:rPr>
          <w:i w:val="0"/>
          <w:strike w:val="0"/>
          <w:color w:val="000000"/>
          <w:u w:val="none"/>
        </w:rPr>
        <w:t>4显示可用wifi</w:t>
      </w:r>
    </w:p>
    <w:p w14:paraId="431F2426">
      <w:pPr>
        <w:snapToGrid/>
        <w:spacing w:line="240" w:lineRule="auto"/>
      </w:pPr>
      <w:r>
        <w:rPr>
          <w:i w:val="0"/>
          <w:strike w:val="0"/>
          <w:color w:val="000000"/>
          <w:u w:val="none"/>
        </w:rPr>
        <w:t>adb shell cmd wifi list-scan-results</w:t>
      </w:r>
    </w:p>
    <w:p w14:paraId="0D8ADB89">
      <w:pPr>
        <w:snapToGrid/>
        <w:spacing w:line="240" w:lineRule="auto"/>
      </w:pPr>
      <w:r>
        <w:rPr>
          <w:i w:val="0"/>
          <w:strike w:val="0"/>
          <w:color w:val="000000"/>
          <w:u w:val="none"/>
        </w:rPr>
        <w:t>5.virus-phone 替换成连接WiFi名称//wpa2 加密方式// 替换成密码</w:t>
      </w:r>
    </w:p>
    <w:p w14:paraId="67A45964">
      <w:pPr>
        <w:snapToGrid/>
        <w:spacing w:line="240" w:lineRule="auto"/>
      </w:pPr>
      <w:r>
        <w:rPr>
          <w:i w:val="0"/>
          <w:strike w:val="0"/>
          <w:color w:val="000000"/>
          <w:u w:val="none"/>
        </w:rPr>
        <w:t>adb shell cmd wifi connect-network virus-phone wpa2 </w:t>
      </w:r>
      <w:r>
        <w:rPr>
          <w:b/>
          <w:i/>
          <w:strike w:val="0"/>
          <w:color w:val="000000"/>
          <w:u w:val="none"/>
        </w:rPr>
        <w:t>*</w:t>
      </w:r>
    </w:p>
    <w:p w14:paraId="051DA66A">
      <w:pPr>
        <w:snapToGrid/>
        <w:spacing w:line="240" w:lineRule="auto"/>
      </w:pPr>
      <w:r>
        <w:rPr>
          <w:i w:val="0"/>
          <w:strike w:val="0"/>
          <w:color w:val="000000"/>
          <w:u w:val="none"/>
        </w:rPr>
        <w:t>6.查看WiFi连接状态</w:t>
      </w:r>
    </w:p>
    <w:p w14:paraId="4D9A56B9">
      <w:pPr>
        <w:snapToGrid/>
        <w:spacing w:line="240" w:lineRule="auto"/>
      </w:pPr>
      <w:r>
        <w:rPr>
          <w:i w:val="0"/>
          <w:strike w:val="0"/>
          <w:color w:val="000000"/>
          <w:u w:val="none"/>
        </w:rPr>
        <w:t>adb shell cmd wifi status</w:t>
      </w:r>
      <w:r>
        <w:br w:type="textWrapping"/>
      </w:r>
      <w:r>
        <w:br w:type="textWrapping"/>
      </w:r>
      <w:r>
        <w:t>打印debug日志</w:t>
      </w:r>
    </w:p>
    <w:p w14:paraId="75F32C87">
      <w:pPr>
        <w:snapToGrid/>
        <w:spacing w:line="240" w:lineRule="auto"/>
      </w:pPr>
      <w:r>
        <w:rPr>
          <w:i w:val="0"/>
          <w:strike w:val="0"/>
          <w:color w:val="000000"/>
          <w:u w:val="none"/>
        </w:rPr>
        <w:t>adb shell setprop persist.sys.log_reject_level 0</w:t>
      </w:r>
    </w:p>
    <w:p w14:paraId="148EDE17">
      <w:pPr>
        <w:snapToGrid/>
        <w:spacing w:line="240" w:lineRule="auto"/>
      </w:pPr>
      <w:r>
        <w:br w:type="textWrapping"/>
      </w:r>
      <w:r>
        <w:t>//跳转L7debug调试页面</w:t>
      </w:r>
    </w:p>
    <w:p w14:paraId="2FB67058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adb shell am start -n com.baidu.che.codriver/com.baidu.che.codriver.ui.DebugActivity</w:t>
      </w:r>
      <w:r>
        <w:br w:type="textWrapping"/>
      </w:r>
    </w:p>
    <w:p w14:paraId="0218A849">
      <w:pP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spacing w:val="0"/>
          <w:u w:val="none"/>
        </w:rPr>
        <w:t>adb shell "su 0 cmd uimode night yes"  //黑夜模式</w:t>
      </w:r>
    </w:p>
    <w:p w14:paraId="45DE276D">
      <w:pPr>
        <w:snapToGrid/>
        <w:spacing w:line="240" w:lineRule="auto"/>
        <w:rPr>
          <w:i w:val="0"/>
          <w:strike w:val="0"/>
          <w:color w:val="000000"/>
          <w:u w:val="none"/>
        </w:rPr>
      </w:pPr>
      <w:r>
        <w:rPr>
          <w:i w:val="0"/>
          <w:strike w:val="0"/>
          <w:color w:val="000000"/>
          <w:u w:val="none"/>
        </w:rPr>
        <w:t>adb shell "su 0 cmd uimode night no"   //白天模式</w:t>
      </w:r>
    </w:p>
    <w:p w14:paraId="0632D33E">
      <w:pPr>
        <w:snapToGrid/>
        <w:spacing w:line="240" w:lineRule="auto"/>
      </w:pPr>
    </w:p>
    <w:p w14:paraId="60555F1C">
      <w:pPr>
        <w:snapToGrid/>
        <w:spacing w:line="240" w:lineRule="auto"/>
        <w:ind w:left="0"/>
      </w:pPr>
      <w:r>
        <w:rPr>
          <w:b/>
          <w:i w:val="0"/>
          <w:strike w:val="0"/>
          <w:color w:val="000000"/>
          <w:u w:val="none"/>
        </w:rPr>
        <w:t>近期部分问题反馈缺少Log，需要先设置Log级别：</w:t>
      </w:r>
    </w:p>
    <w:p w14:paraId="7C0FDC91">
      <w:pPr>
        <w:snapToGrid/>
        <w:spacing w:line="240" w:lineRule="auto"/>
        <w:ind w:left="0"/>
      </w:pPr>
      <w:r>
        <w:rPr>
          <w:b/>
          <w:i w:val="0"/>
          <w:strike w:val="0"/>
          <w:color w:val="000000"/>
          <w:u w:val="none"/>
        </w:rPr>
        <w:t>方法一：</w:t>
      </w:r>
    </w:p>
    <w:p w14:paraId="060A3070">
      <w:pPr>
        <w:numPr>
          <w:ilvl w:val="0"/>
          <w:numId w:val="2"/>
        </w:numPr>
        <w:snapToGrid/>
        <w:spacing w:line="240" w:lineRule="auto"/>
      </w:pPr>
      <w:r>
        <w:rPr>
          <w:b/>
          <w:i w:val="0"/>
          <w:strike w:val="0"/>
          <w:color w:val="000000"/>
          <w:u w:val="none"/>
        </w:rPr>
        <w:t>拨号键*#1379打开Log report：</w:t>
      </w:r>
    </w:p>
    <w:p w14:paraId="62CB3C63">
      <w:pPr>
        <w:snapToGrid/>
        <w:spacing w:line="240" w:lineRule="auto"/>
        <w:ind w:left="0"/>
      </w:pPr>
      <w:r>
        <w:rPr>
          <w:b/>
          <w:i w:val="0"/>
          <w:strike w:val="0"/>
          <w:color w:val="000000"/>
          <w:u w:val="none"/>
        </w:rPr>
        <w:t>Log report--&gt;右上角设置--&gt;高级模式--&gt;其他--&gt;日志输出等级，全部允许</w:t>
      </w:r>
    </w:p>
    <w:p w14:paraId="2B5F05A6">
      <w:pPr>
        <w:numPr>
          <w:ilvl w:val="0"/>
          <w:numId w:val="3"/>
        </w:numPr>
        <w:snapToGrid/>
        <w:spacing w:line="240" w:lineRule="auto"/>
      </w:pPr>
      <w:r>
        <w:rPr>
          <w:b/>
          <w:i w:val="0"/>
          <w:strike w:val="0"/>
          <w:color w:val="000000"/>
          <w:u w:val="none"/>
        </w:rPr>
        <w:t>应用列表打开工程模式：</w:t>
      </w:r>
    </w:p>
    <w:p w14:paraId="623C4BC4">
      <w:pPr>
        <w:snapToGrid/>
        <w:spacing w:line="240" w:lineRule="auto"/>
        <w:ind w:left="0"/>
      </w:pPr>
      <w:r>
        <w:rPr>
          <w:b/>
          <w:i w:val="0"/>
          <w:strike w:val="0"/>
          <w:color w:val="000000"/>
          <w:u w:val="none"/>
        </w:rPr>
        <w:t>工程模式--&gt;日志--&gt;设置Android log等级--&gt;VERBOSE</w:t>
      </w:r>
    </w:p>
    <w:p w14:paraId="0D379F1C">
      <w:pPr>
        <w:snapToGrid/>
        <w:spacing w:line="240" w:lineRule="auto"/>
        <w:ind w:left="0"/>
      </w:pPr>
      <w:r>
        <w:rPr>
          <w:b/>
          <w:i w:val="0"/>
          <w:strike w:val="0"/>
          <w:color w:val="000000"/>
          <w:u w:val="none"/>
        </w:rPr>
        <w:t>方法二，执行命令：</w:t>
      </w:r>
    </w:p>
    <w:p w14:paraId="42A91B36">
      <w:pPr>
        <w:numPr>
          <w:ilvl w:val="0"/>
          <w:numId w:val="4"/>
        </w:numPr>
        <w:snapToGrid/>
        <w:spacing w:line="240" w:lineRule="auto"/>
      </w:pPr>
      <w:r>
        <w:rPr>
          <w:i w:val="0"/>
          <w:strike w:val="0"/>
          <w:color w:val="000000"/>
          <w:u w:val="none"/>
        </w:rPr>
        <w:t>adb shell setprop persist.sys.log_reject_level 0</w:t>
      </w:r>
    </w:p>
    <w:p w14:paraId="1609DA83">
      <w:pPr>
        <w:numPr>
          <w:ilvl w:val="0"/>
          <w:numId w:val="4"/>
        </w:numPr>
        <w:snapToGrid/>
        <w:spacing w:line="240" w:lineRule="auto"/>
      </w:pPr>
      <w:r>
        <w:rPr>
          <w:i w:val="0"/>
          <w:strike w:val="0"/>
          <w:color w:val="000000"/>
          <w:u w:val="none"/>
        </w:rPr>
        <w:t>adb shell setprop persist.log.tag VERBOSE</w:t>
      </w:r>
    </w:p>
    <w:p w14:paraId="476E587C">
      <w:pPr>
        <w:snapToGrid/>
        <w:spacing w:line="240" w:lineRule="auto"/>
        <w:ind w:left="0"/>
      </w:pPr>
    </w:p>
    <w:p w14:paraId="10022963">
      <w:pPr>
        <w:snapToGrid/>
        <w:spacing w:line="240" w:lineRule="auto"/>
        <w:ind w:left="0"/>
      </w:pPr>
      <w:r>
        <w:t>录制视频</w:t>
      </w:r>
    </w:p>
    <w:p w14:paraId="52BD8EE1">
      <w:pPr>
        <w:snapToGrid/>
        <w:spacing w:line="240" w:lineRule="auto"/>
        <w:ind w:left="0"/>
      </w:pPr>
      <w:r>
        <w:rPr>
          <w:i w:val="0"/>
          <w:strike w:val="0"/>
          <w:spacing w:val="0"/>
          <w:u w:val="none"/>
        </w:rPr>
        <w:t>adb shell screenrecord /sdcard/screen.mp4</w:t>
      </w:r>
    </w:p>
    <w:p w14:paraId="6A2F953E">
      <w:pPr>
        <w:snapToGrid/>
        <w:spacing w:line="240" w:lineRule="auto"/>
      </w:pPr>
      <w:r>
        <w:t>拉取录制视频</w:t>
      </w:r>
    </w:p>
    <w:p w14:paraId="69E2CACC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adb pull /sdcard/screen.mp4 C:\Users\JV\Desktop\pullData</w:t>
      </w:r>
    </w:p>
    <w:p w14:paraId="1B6B86EA">
      <w:pPr>
        <w:snapToGrid/>
        <w:spacing w:line="240" w:lineRule="auto"/>
      </w:pPr>
    </w:p>
    <w:p w14:paraId="7083644E">
      <w:pPr>
        <w:snapToGrid/>
        <w:spacing w:line="240" w:lineRule="auto"/>
      </w:pPr>
      <w:r>
        <w:t>有空整理</w:t>
      </w:r>
    </w:p>
    <w:p w14:paraId="73E5ED27">
      <w:pPr>
        <w:snapToGrid/>
        <w:spacing w:line="240" w:lineRule="auto"/>
      </w:pPr>
      <w:r>
        <w:rPr>
          <w:rStyle w:val="8"/>
          <w:color w:val="auto"/>
        </w:rPr>
        <w:fldChar w:fldCharType="begin"/>
      </w:r>
      <w:r>
        <w:rPr>
          <w:rStyle w:val="8"/>
          <w:color w:val="auto"/>
        </w:rPr>
        <w:instrText xml:space="preserve">HYPERLINK https://www.cnblogs.com/newthread/p/12897681.html normalLink \tdkey 58r5hf \tdfe -10 \tdfn https%3A//www.cnblogs.com/newthread/p/12897681.html \tdfu https://www.cnblogs.com/newthread/p/12897681.html \tdlt inline </w:instrText>
      </w:r>
      <w:r>
        <w:rPr>
          <w:rStyle w:val="8"/>
          <w:color w:val="auto"/>
        </w:rPr>
        <w:fldChar w:fldCharType="separate"/>
      </w:r>
      <w:r>
        <w:rPr>
          <w:rStyle w:val="8"/>
          <w:color w:val="auto"/>
        </w:rPr>
        <w:t>https://www.cnblogs.com/newthread/p/12897681.html</w:t>
      </w:r>
      <w:r>
        <w:rPr>
          <w:rStyle w:val="8"/>
          <w:color w:val="auto"/>
        </w:rPr>
        <w:fldChar w:fldCharType="end"/>
      </w:r>
      <w:r>
        <w:br w:type="textWrapping"/>
      </w:r>
      <w:r>
        <w:br w:type="textWrapping"/>
      </w:r>
      <w:r>
        <w:t>杀systemui</w:t>
      </w:r>
      <w:r>
        <w:br w:type="textWrapping"/>
      </w:r>
      <w:r>
        <w:rPr>
          <w:i w:val="0"/>
          <w:strike w:val="0"/>
          <w:spacing w:val="0"/>
          <w:u w:val="none"/>
        </w:rPr>
        <w:t xml:space="preserve"> adb shell kill $(adb shell ps | grep systemui | awk '{print $2}')</w:t>
      </w:r>
    </w:p>
    <w:p w14:paraId="1483713D">
      <w:pPr>
        <w:snapToGrid/>
        <w:spacing w:line="240" w:lineRule="auto"/>
      </w:pPr>
    </w:p>
    <w:p w14:paraId="3580BC17">
      <w:pPr>
        <w:pBdr>
          <w:bottom w:val="none" w:color="auto" w:sz="0" w:space="0"/>
        </w:pBdr>
        <w:snapToGrid/>
        <w:spacing w:line="240" w:lineRule="auto"/>
      </w:pPr>
      <w:r>
        <w:t>查看eventlog</w:t>
      </w:r>
    </w:p>
    <w:p w14:paraId="616386C6">
      <w:pPr>
        <w:pBdr>
          <w:bottom w:val="none" w:color="auto" w:sz="0" w:space="0"/>
        </w:pBdr>
        <w:snapToGrid/>
        <w:spacing w:line="240" w:lineRule="auto"/>
        <w:rPr>
          <w:i w:val="0"/>
          <w:strike w:val="0"/>
          <w:spacing w:val="0"/>
          <w:u w:val="none"/>
        </w:rPr>
      </w:pPr>
      <w:r>
        <w:rPr>
          <w:i w:val="0"/>
          <w:strike w:val="0"/>
          <w:color w:val="383A42"/>
          <w:spacing w:val="0"/>
          <w:sz w:val="21"/>
          <w:u w:val="none"/>
          <w:shd w:val="clear" w:color="auto" w:fill="FAFAFA"/>
        </w:rPr>
        <w:t>adb shell -b events</w:t>
      </w:r>
      <w:r>
        <w:br w:type="textWrapping"/>
      </w:r>
      <w:r>
        <w:t>关闭小窗动画</w:t>
      </w:r>
    </w:p>
    <w:p w14:paraId="1D179EF8">
      <w:r>
        <w:rPr>
          <w:i w:val="0"/>
          <w:strike w:val="0"/>
          <w:color w:val="000000"/>
          <w:u w:val="none"/>
        </w:rPr>
        <w:t>adb shell settings put global window_animation_scale 0</w:t>
      </w:r>
    </w:p>
    <w:p w14:paraId="56C5791A">
      <w:r>
        <w:rPr>
          <w:i w:val="0"/>
          <w:strike w:val="0"/>
          <w:color w:val="000000"/>
          <w:u w:val="none"/>
        </w:rPr>
        <w:t>adb shell settings put global animator_duration_scale 0</w:t>
      </w:r>
    </w:p>
    <w:p w14:paraId="2584DD6D">
      <w:pPr>
        <w:snapToGrid/>
        <w:spacing w:line="240" w:lineRule="auto"/>
        <w:rPr>
          <w:i w:val="0"/>
          <w:strike w:val="0"/>
          <w:color w:val="000000"/>
          <w:u w:val="none"/>
        </w:rPr>
      </w:pPr>
      <w:r>
        <w:rPr>
          <w:i w:val="0"/>
          <w:strike w:val="0"/>
          <w:color w:val="000000"/>
          <w:u w:val="none"/>
        </w:rPr>
        <w:t>adb shell settings put global transition_animation_scale 0</w:t>
      </w:r>
      <w:r>
        <w:br w:type="textWrapping"/>
      </w:r>
      <w:r>
        <w:t>查找关键字</w:t>
      </w:r>
    </w:p>
    <w:p w14:paraId="75036989">
      <w:pPr>
        <w:snapToGrid/>
        <w:spacing w:line="240" w:lineRule="auto"/>
      </w:pPr>
      <w:r>
        <w:rPr>
          <w:i w:val="0"/>
          <w:strike w:val="0"/>
          <w:color w:val="000000"/>
          <w:u w:val="none"/>
        </w:rPr>
        <w:t>adb shell ps | find "monkey"</w:t>
      </w:r>
      <w:r>
        <w:br w:type="textWrapping"/>
      </w:r>
      <w:r>
        <w:rPr>
          <w:i w:val="0"/>
          <w:strike w:val="0"/>
          <w:color w:val="000000"/>
          <w:u w:val="none"/>
        </w:rPr>
        <w:t>adb shell ps | find "com.flyme.auto.weather"</w:t>
      </w:r>
    </w:p>
    <w:p w14:paraId="5F40B979">
      <w:pPr>
        <w:snapToGrid/>
        <w:spacing w:line="240" w:lineRule="auto"/>
      </w:pPr>
      <w:r>
        <w:t>获取活跃应用包名</w:t>
      </w:r>
    </w:p>
    <w:p w14:paraId="7D93AAA2">
      <w:pPr>
        <w:snapToGrid/>
        <w:spacing w:line="240" w:lineRule="auto"/>
      </w:pPr>
      <w:r>
        <w:rPr>
          <w:i w:val="0"/>
          <w:strike w:val="0"/>
          <w:color w:val="CCCCCC"/>
          <w:spacing w:val="0"/>
          <w:sz w:val="21"/>
          <w:u w:val="none"/>
          <w:shd w:val="clear" w:color="auto" w:fill="2D2D2D"/>
        </w:rPr>
        <w:t>adb shell am monitor</w:t>
      </w:r>
      <w:r>
        <w:br w:type="textWrapping"/>
      </w:r>
      <w:r>
        <w:rPr>
          <w:rStyle w:val="8"/>
          <w:color w:val="auto"/>
        </w:rPr>
        <w:fldChar w:fldCharType="begin"/>
      </w:r>
      <w:r>
        <w:rPr>
          <w:rStyle w:val="8"/>
          <w:color w:val="auto"/>
        </w:rPr>
        <w:instrText xml:space="preserve">HYPERLINK https://blog.csdn.net/L_fly_J/article/details/111669880 normalLink \tdkey 0tpsl9 \tdfe -10 \tdfn https%3A//blog.csdn.net/L_fly_J/article/details/111669880 \tdfu https://blog.csdn.net/L_fly_J/article/details/111669880 \tdlt inline </w:instrText>
      </w:r>
      <w:r>
        <w:rPr>
          <w:rStyle w:val="8"/>
          <w:color w:val="auto"/>
        </w:rPr>
        <w:fldChar w:fldCharType="separate"/>
      </w:r>
      <w:r>
        <w:rPr>
          <w:rStyle w:val="8"/>
          <w:color w:val="auto"/>
        </w:rPr>
        <w:t>https://blog.csdn.net/L_fly_J/article/details/111669880</w:t>
      </w:r>
      <w:r>
        <w:rPr>
          <w:rStyle w:val="8"/>
          <w:color w:val="auto"/>
        </w:rPr>
        <w:fldChar w:fldCharType="end"/>
      </w:r>
      <w:r>
        <w:br w:type="textWrapping"/>
      </w:r>
    </w:p>
    <w:p w14:paraId="65E735DA">
      <w:pPr>
        <w:snapToGrid/>
        <w:spacing w:line="240" w:lineRule="auto"/>
      </w:pPr>
      <w:r>
        <w:t>获取应用下载路径</w:t>
      </w:r>
    </w:p>
    <w:p w14:paraId="3DA13065">
      <w:pPr>
        <w:snapToGrid/>
        <w:spacing w:line="240" w:lineRule="auto"/>
      </w:pPr>
      <w:r>
        <w:t>adb shell  pm path ${包名}</w:t>
      </w:r>
      <w:r>
        <w:br w:type="textWrapping"/>
      </w:r>
      <w:r>
        <w:t xml:space="preserve">删除系统应用 </w:t>
      </w:r>
      <w:r>
        <w:rPr>
          <w:rFonts w:ascii="微软雅黑" w:hAnsi="微软雅黑" w:cs="微软雅黑"/>
          <w:i w:val="0"/>
          <w:strike w:val="0"/>
          <w:color w:val="4D4D4D"/>
          <w:spacing w:val="0"/>
          <w:sz w:val="24"/>
          <w:u w:val="none"/>
          <w:shd w:val="clear" w:color="auto" w:fill="FFFFFF"/>
        </w:rPr>
        <w:t>adb uninstall  --user 0 ${包名}</w:t>
      </w:r>
      <w:r>
        <w:br w:type="textWrapping"/>
      </w:r>
      <w:r>
        <w:fldChar w:fldCharType="begin"/>
      </w:r>
      <w:r>
        <w:instrText xml:space="preserve">HYPERLINK https://blog.csdn.net/weixin_39912368/article/details/111517404 normalLink \tdft \tdfe -10 \tdfid \tddp \tdop \tdlt inline \tdds \tdfvi \tdlf \l \tdsub normalLink \tdkey mm65hd \tdkey mm65hd</w:instrText>
      </w:r>
      <w:r>
        <w:fldChar w:fldCharType="separate"/>
      </w:r>
      <w:r>
        <w:rPr>
          <w:rStyle w:val="8"/>
          <w:color w:val="auto"/>
        </w:rPr>
        <w:t>adb命令启动某个action_常用adb命令汇总(绝对干货)-CSDN博客</w:t>
      </w:r>
      <w:r>
        <w:fldChar w:fldCharType="end"/>
      </w:r>
      <w:r>
        <w:br w:type="textWrapping"/>
      </w:r>
      <w:r>
        <w:br w:type="textWrapping"/>
      </w:r>
      <w:r>
        <w:t>查看进程号</w:t>
      </w:r>
      <w:r>
        <w:br w:type="textWrapping"/>
      </w:r>
      <w:r>
        <w:t>adb进入shell模式</w:t>
      </w:r>
    </w:p>
    <w:p w14:paraId="5ACA5D73">
      <w:pPr>
        <w:snapToGrid/>
        <w:spacing w:line="240" w:lineRule="auto"/>
      </w:pPr>
      <w:r>
        <w:rPr>
          <w:rFonts w:ascii="Helvetica" w:hAnsi="Helvetica" w:cs="Helvetica"/>
          <w:i w:val="0"/>
          <w:strike w:val="0"/>
          <w:spacing w:val="0"/>
          <w:u w:val="none"/>
        </w:rPr>
        <w:t>ps -A | grep systemui</w:t>
      </w:r>
      <w:r>
        <w:br w:type="textWrapping"/>
      </w:r>
      <w:r>
        <w:t>kill进程</w:t>
      </w:r>
      <w:r>
        <w:br w:type="textWrapping"/>
      </w:r>
      <w:r>
        <w:t>kill 进程号</w:t>
      </w:r>
      <w:r>
        <w:br w:type="textWrapping"/>
      </w:r>
      <w:r>
        <w:br w:type="textWrapping"/>
      </w:r>
      <w:r>
        <w:t>adb 获取分辨率</w:t>
      </w:r>
      <w:r>
        <w:br w:type="textWrapping"/>
      </w:r>
      <w:r>
        <w:t xml:space="preserve">adb shell wm size </w:t>
      </w:r>
      <w:r>
        <w:br w:type="textWrapping"/>
      </w:r>
      <w:r>
        <w:t xml:space="preserve">adb 获取dpi </w:t>
      </w:r>
      <w:r>
        <w:br w:type="textWrapping"/>
      </w:r>
      <w:r>
        <w:t>adb shell wm density</w:t>
      </w:r>
      <w:r>
        <w:br w:type="textWrapping"/>
      </w:r>
      <w:r>
        <w:br w:type="textWrapping"/>
      </w:r>
      <w:r>
        <w:t>adb 设置屏幕dm</w:t>
      </w:r>
      <w:r>
        <w:br w:type="textWrapping"/>
      </w:r>
      <w:r>
        <w:t>adb shell wm density 240 -d 0 -------------sw600</w:t>
      </w:r>
      <w:r>
        <w:br w:type="textWrapping"/>
      </w:r>
      <w:r>
        <w:t>重置屏幕dm</w:t>
      </w:r>
      <w:r>
        <w:br w:type="textWrapping"/>
      </w:r>
      <w:r>
        <w:rPr>
          <w:rFonts w:ascii="Helvetica" w:hAnsi="Helvetica" w:cs="Helvetica"/>
          <w:i w:val="0"/>
          <w:strike w:val="0"/>
          <w:spacing w:val="0"/>
          <w:u w:val="none"/>
        </w:rPr>
        <w:t>adb shell wm density reset</w:t>
      </w:r>
    </w:p>
    <w:p w14:paraId="2DD703C9">
      <w:pPr>
        <w:snapToGrid/>
        <w:spacing w:line="240" w:lineRule="auto"/>
        <w:rPr>
          <w:rFonts w:ascii="Helvetica" w:hAnsi="Helvetica" w:cs="Helvetica"/>
          <w:i w:val="0"/>
          <w:strike w:val="0"/>
          <w:spacing w:val="0"/>
          <w:u w:val="none"/>
        </w:rPr>
      </w:pPr>
      <w:r>
        <w:t xml:space="preserve"> 查看room版本</w:t>
      </w:r>
      <w:r>
        <w:br w:type="textWrapping"/>
      </w:r>
      <w:r>
        <w:rPr>
          <w:rFonts w:ascii="Helvetica" w:hAnsi="Helvetica" w:cs="Helvetica"/>
          <w:i w:val="0"/>
          <w:strike w:val="0"/>
          <w:spacing w:val="0"/>
          <w:u w:val="none"/>
        </w:rPr>
        <w:t xml:space="preserve">adb shell getprop </w:t>
      </w:r>
      <w:r>
        <w:rPr>
          <w:rStyle w:val="8"/>
          <w:rFonts w:ascii="Helvetica" w:hAnsi="Helvetica" w:cs="Helvetica"/>
          <w:i w:val="0"/>
          <w:strike w:val="0"/>
          <w:spacing w:val="0"/>
        </w:rPr>
        <w:fldChar w:fldCharType="begin"/>
      </w:r>
      <w:r>
        <w:rPr>
          <w:rStyle w:val="8"/>
          <w:rFonts w:ascii="Helvetica" w:hAnsi="Helvetica" w:cs="Helvetica"/>
          <w:i w:val="0"/>
          <w:strike w:val="0"/>
          <w:spacing w:val="0"/>
        </w:rPr>
        <w:instrText xml:space="preserve">HYPERLINK https://ro.build.display.id normalLink \tdfe -10 \tdlt text \tdlf FromInput \tdsub normalLink \tdkey gcj9bj</w:instrText>
      </w:r>
      <w:r>
        <w:rPr>
          <w:rStyle w:val="8"/>
          <w:rFonts w:ascii="Helvetica" w:hAnsi="Helvetica" w:cs="Helvetica"/>
          <w:i w:val="0"/>
          <w:strike w:val="0"/>
          <w:spacing w:val="0"/>
        </w:rPr>
        <w:fldChar w:fldCharType="separate"/>
      </w:r>
      <w:r>
        <w:rPr>
          <w:rStyle w:val="8"/>
          <w:rFonts w:ascii="Helvetica" w:hAnsi="Helvetica" w:cs="Helvetica"/>
          <w:i w:val="0"/>
          <w:strike w:val="0"/>
          <w:spacing w:val="0"/>
        </w:rPr>
        <w:t>ro.build.display.id</w:t>
      </w:r>
      <w:r>
        <w:rPr>
          <w:rFonts w:ascii="Helvetica" w:hAnsi="Helvetica" w:cs="Helvetica"/>
          <w:i w:val="0"/>
          <w:strike w:val="0"/>
          <w:spacing w:val="0"/>
          <w:u w:val="none"/>
        </w:rPr>
        <w:fldChar w:fldCharType="end"/>
      </w:r>
      <w:r>
        <w:br w:type="textWrapping"/>
      </w:r>
      <w:r>
        <w:t>查看当前apk是否存在</w:t>
      </w:r>
      <w:r>
        <w:br w:type="textWrapping"/>
      </w:r>
      <w:r>
        <w:rPr>
          <w:rFonts w:ascii="Helvetica" w:hAnsi="Helvetica" w:cs="Helvetica"/>
          <w:i w:val="0"/>
          <w:strike w:val="0"/>
          <w:spacing w:val="0"/>
          <w:u w:val="none"/>
        </w:rPr>
        <w:t>adb shell  pm path com.ford.sync.account（账号）</w:t>
      </w:r>
      <w:r>
        <w:br w:type="textWrapping"/>
      </w:r>
      <w:r>
        <w:br w:type="textWrapping"/>
      </w:r>
      <w:r>
        <w:t>通过action跳转fragment</w:t>
      </w:r>
      <w:r>
        <w:br w:type="textWrapping"/>
      </w:r>
      <w:r>
        <w:rPr>
          <w:rFonts w:ascii="Helvetica" w:hAnsi="Helvetica" w:cs="Helvetica"/>
          <w:i w:val="0"/>
          <w:strike w:val="0"/>
          <w:spacing w:val="0"/>
          <w:u w:val="none"/>
        </w:rPr>
        <w:t>adb shell am start -a android.intent.action.VIEW -d "AdayoSettings://openFragment?fragmentName=BluetoothFragment"</w:t>
      </w:r>
    </w:p>
    <w:p w14:paraId="4E2E8474">
      <w:pPr>
        <w:snapToGrid/>
        <w:spacing w:line="240" w:lineRule="auto"/>
        <w:rPr>
          <w:rFonts w:ascii="Helvetica" w:hAnsi="Helvetica" w:cs="Helvetica"/>
          <w:i w:val="0"/>
          <w:strike w:val="0"/>
          <w:spacing w:val="0"/>
          <w:u w:val="none"/>
        </w:rPr>
      </w:pPr>
      <w:r>
        <w:rPr>
          <w:rFonts w:ascii="Helvetica" w:hAnsi="Helvetica" w:cs="Helvetica"/>
          <w:i w:val="0"/>
          <w:strike w:val="0"/>
          <w:spacing w:val="0"/>
          <w:u w:val="none"/>
        </w:rPr>
        <w:t>app启动时间</w:t>
      </w:r>
    </w:p>
    <w:p w14:paraId="21F31347">
      <w:pPr>
        <w:snapToGrid/>
        <w:spacing w:line="240" w:lineRule="auto"/>
        <w:rPr>
          <w:rFonts w:ascii="Consolas" w:hAnsi="Consolas" w:cs="Consolas"/>
          <w:i w:val="0"/>
          <w:strike w:val="0"/>
          <w:color w:val="D19A66"/>
          <w:spacing w:val="0"/>
          <w:sz w:val="23"/>
          <w:u w:val="none"/>
        </w:rPr>
      </w:pPr>
      <w:r>
        <w:rPr>
          <w:rFonts w:ascii="Consolas" w:hAnsi="Consolas" w:cs="Consolas"/>
          <w:i w:val="0"/>
          <w:strike w:val="0"/>
          <w:color w:val="ABB2BF"/>
          <w:spacing w:val="0"/>
          <w:sz w:val="23"/>
          <w:u w:val="none"/>
          <w:shd w:val="clear" w:color="auto" w:fill="333232"/>
        </w:rPr>
        <w:t xml:space="preserve">adb shell am start -W </w:t>
      </w:r>
      <w:r>
        <w:rPr>
          <w:rFonts w:ascii="Consolas" w:hAnsi="Consolas" w:cs="Consolas"/>
          <w:i w:val="0"/>
          <w:strike w:val="0"/>
          <w:color w:val="D19A66"/>
          <w:spacing w:val="0"/>
          <w:sz w:val="23"/>
          <w:u w:val="none"/>
        </w:rPr>
        <w:t>[packageName]</w:t>
      </w:r>
      <w:r>
        <w:rPr>
          <w:rFonts w:ascii="Consolas" w:hAnsi="Consolas" w:cs="Consolas"/>
          <w:i w:val="0"/>
          <w:strike w:val="0"/>
          <w:color w:val="ABB2BF"/>
          <w:spacing w:val="0"/>
          <w:sz w:val="23"/>
          <w:u w:val="none"/>
          <w:shd w:val="clear" w:color="auto" w:fill="333232"/>
        </w:rPr>
        <w:t>/</w:t>
      </w:r>
      <w:r>
        <w:rPr>
          <w:rFonts w:ascii="Consolas" w:hAnsi="Consolas" w:cs="Consolas"/>
          <w:i w:val="0"/>
          <w:strike w:val="0"/>
          <w:color w:val="D19A66"/>
          <w:spacing w:val="0"/>
          <w:sz w:val="23"/>
          <w:u w:val="none"/>
        </w:rPr>
        <w:t>[packageName.AppStartActivity]</w:t>
      </w:r>
    </w:p>
    <w:p w14:paraId="2CBCE270">
      <w:pPr>
        <w:snapToGrid/>
        <w:spacing w:line="240" w:lineRule="auto"/>
        <w:rPr>
          <w:i w:val="0"/>
          <w:strike w:val="0"/>
          <w:color w:val="000000"/>
          <w:u w:val="none"/>
        </w:rPr>
      </w:pPr>
      <w:r>
        <w:rPr>
          <w:i w:val="0"/>
          <w:strike w:val="0"/>
          <w:color w:val="000000"/>
          <w:u w:val="none"/>
        </w:rPr>
        <w:t>获取屏幕实际高度（需要计算 707上是1.5）</w:t>
      </w:r>
    </w:p>
    <w:p w14:paraId="4C4020AF">
      <w:pPr>
        <w:snapToGrid/>
        <w:spacing w:line="240" w:lineRule="auto"/>
        <w:rPr>
          <w:i w:val="0"/>
          <w:strike w:val="0"/>
          <w:color w:val="000000"/>
          <w:u w:val="none"/>
        </w:rPr>
      </w:pPr>
      <w:r>
        <w:rPr>
          <w:i w:val="0"/>
          <w:strike w:val="0"/>
          <w:color w:val="000000"/>
          <w:u w:val="none"/>
        </w:rPr>
        <w:t>adb shell dumpsys window windows | grep -E "mFrame|mStable"</w:t>
      </w:r>
    </w:p>
    <w:p w14:paraId="259CB101">
      <w:pPr>
        <w:snapToGrid/>
        <w:spacing w:line="240" w:lineRule="auto"/>
        <w:rPr>
          <w:i w:val="0"/>
          <w:strike w:val="0"/>
          <w:color w:val="000000"/>
          <w:u w:val="none"/>
        </w:rPr>
      </w:pPr>
      <w:r>
        <w:rPr>
          <w:i w:val="0"/>
          <w:strike w:val="0"/>
          <w:color w:val="000000"/>
          <w:u w:val="none"/>
        </w:rPr>
        <w:t>过滤日志</w:t>
      </w:r>
    </w:p>
    <w:p w14:paraId="330C79C2">
      <w:pPr>
        <w:pBdr>
          <w:bottom w:val="none" w:color="auto" w:sz="0" w:space="0"/>
        </w:pBdr>
        <w:snapToGrid/>
        <w:spacing w:line="240" w:lineRule="auto"/>
      </w:pPr>
      <w:r>
        <w:rPr>
          <w:rFonts w:ascii="Helvetica" w:hAnsi="Helvetica" w:cs="Helvetica"/>
          <w:i w:val="0"/>
          <w:strike w:val="0"/>
          <w:spacing w:val="0"/>
          <w:u w:val="none"/>
        </w:rPr>
        <w:t>adb shell logcat |grep DE00</w:t>
      </w:r>
      <w:r>
        <w:br w:type="textWrapping"/>
      </w:r>
      <w:r>
        <w:t>亮屏操作</w:t>
      </w:r>
      <w:r>
        <w:br w:type="textWrapping"/>
      </w:r>
      <w:r>
        <w:fldChar w:fldCharType="begin"/>
      </w:r>
      <w:r>
        <w:instrText xml:space="preserve">HYPERLINK https://blog.csdn.net/qq_38513810/article/details/133232670 normalLink \tdft \tdfe -10 \tdfid \tddp \tdop \tdlt inline \tdds \tdfvi \tdlf \l \tdsub normalLink \tdkey 0t56q4 \tdkey 0t56q4</w:instrText>
      </w:r>
      <w:r>
        <w:fldChar w:fldCharType="separate"/>
      </w:r>
      <w:r>
        <w:rPr>
          <w:rStyle w:val="8"/>
          <w:color w:val="auto"/>
        </w:rPr>
        <w:t>【adb命令】Android手机保持屏幕常亮_adb设置屏幕常亮-CSDN博客</w:t>
      </w:r>
      <w:r>
        <w:fldChar w:fldCharType="end"/>
      </w:r>
    </w:p>
    <w:sectPr>
      <w:pgSz w:w="11905" w:h="16838"/>
      <w:pgMar w:top="1361" w:right="1417" w:bottom="1361" w:left="1417" w:header="720" w:footer="720" w:gutter="0"/>
      <w:cols w:space="720" w:num="1"/>
      <w:docGrid w:type="lines" w:linePitch="41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orHAns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orEastAsia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-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."/>
      <w:lvlJc w:val="left"/>
      <w:pPr>
        <w:ind w:leftChars="200" w:hanging="336"/>
      </w:pPr>
    </w:lvl>
    <w:lvl w:ilvl="2" w:tentative="0">
      <w:start w:val="1"/>
      <w:numFmt w:val="lowerRoman"/>
      <w:lvlText w:val="%3."/>
      <w:lvlJc w:val="left"/>
      <w:pPr>
        <w:ind w:leftChars="400" w:hanging="336"/>
      </w:pPr>
    </w:lvl>
    <w:lvl w:ilvl="3" w:tentative="0">
      <w:start w:val="1"/>
      <w:numFmt w:val="decimal"/>
      <w:lvlText w:val="%4."/>
      <w:lvlJc w:val="left"/>
      <w:pPr>
        <w:ind w:leftChars="600" w:firstLine="0"/>
      </w:pPr>
    </w:lvl>
    <w:lvl w:ilvl="4" w:tentative="0">
      <w:start w:val="1"/>
      <w:numFmt w:val="lowerLetter"/>
      <w:lvlText w:val="%5."/>
      <w:lvlJc w:val="left"/>
      <w:pPr>
        <w:ind w:leftChars="800" w:hanging="336"/>
      </w:pPr>
    </w:lvl>
    <w:lvl w:ilvl="5" w:tentative="0">
      <w:start w:val="1"/>
      <w:numFmt w:val="lowerRoman"/>
      <w:lvlText w:val="%6."/>
      <w:lvlJc w:val="left"/>
      <w:pPr>
        <w:ind w:leftChars="1000" w:hanging="336"/>
      </w:pPr>
    </w:lvl>
    <w:lvl w:ilvl="6" w:tentative="0">
      <w:start w:val="1"/>
      <w:numFmt w:val="decimal"/>
      <w:lvlText w:val="%7."/>
      <w:lvlJc w:val="left"/>
      <w:pPr>
        <w:ind w:leftChars="1200" w:firstLine="0"/>
      </w:pPr>
    </w:lvl>
    <w:lvl w:ilvl="7" w:tentative="0">
      <w:start w:val="1"/>
      <w:numFmt w:val="lowerLetter"/>
      <w:lvlText w:val="%8."/>
      <w:lvlJc w:val="left"/>
      <w:pPr>
        <w:ind w:leftChars="1400" w:hanging="336"/>
      </w:pPr>
    </w:lvl>
    <w:lvl w:ilvl="8" w:tentative="0">
      <w:start w:val="1"/>
      <w:numFmt w:val="lowerRoman"/>
      <w:lvlText w:val="%9."/>
      <w:lvlJc w:val="left"/>
      <w:pPr>
        <w:ind w:leftChars="1600" w:hanging="336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."/>
      <w:lvlJc w:val="left"/>
      <w:pPr>
        <w:ind w:leftChars="200" w:hanging="336"/>
      </w:pPr>
    </w:lvl>
    <w:lvl w:ilvl="2" w:tentative="0">
      <w:start w:val="1"/>
      <w:numFmt w:val="lowerRoman"/>
      <w:lvlText w:val="%3."/>
      <w:lvlJc w:val="left"/>
      <w:pPr>
        <w:ind w:leftChars="400" w:hanging="336"/>
      </w:pPr>
    </w:lvl>
    <w:lvl w:ilvl="3" w:tentative="0">
      <w:start w:val="1"/>
      <w:numFmt w:val="decimal"/>
      <w:lvlText w:val="%4."/>
      <w:lvlJc w:val="left"/>
      <w:pPr>
        <w:ind w:leftChars="600" w:firstLine="0"/>
      </w:pPr>
    </w:lvl>
    <w:lvl w:ilvl="4" w:tentative="0">
      <w:start w:val="1"/>
      <w:numFmt w:val="lowerLetter"/>
      <w:lvlText w:val="%5."/>
      <w:lvlJc w:val="left"/>
      <w:pPr>
        <w:ind w:leftChars="800" w:hanging="336"/>
      </w:pPr>
    </w:lvl>
    <w:lvl w:ilvl="5" w:tentative="0">
      <w:start w:val="1"/>
      <w:numFmt w:val="lowerRoman"/>
      <w:lvlText w:val="%6."/>
      <w:lvlJc w:val="left"/>
      <w:pPr>
        <w:ind w:leftChars="1000" w:hanging="336"/>
      </w:pPr>
    </w:lvl>
    <w:lvl w:ilvl="6" w:tentative="0">
      <w:start w:val="1"/>
      <w:numFmt w:val="decimal"/>
      <w:lvlText w:val="%7."/>
      <w:lvlJc w:val="left"/>
      <w:pPr>
        <w:ind w:leftChars="1200" w:firstLine="0"/>
      </w:pPr>
    </w:lvl>
    <w:lvl w:ilvl="7" w:tentative="0">
      <w:start w:val="1"/>
      <w:numFmt w:val="lowerLetter"/>
      <w:lvlText w:val="%8."/>
      <w:lvlJc w:val="left"/>
      <w:pPr>
        <w:ind w:leftChars="1400" w:hanging="336"/>
      </w:pPr>
    </w:lvl>
    <w:lvl w:ilvl="8" w:tentative="0">
      <w:start w:val="1"/>
      <w:numFmt w:val="lowerRoman"/>
      <w:lvlText w:val="%9."/>
      <w:lvlJc w:val="left"/>
      <w:pPr>
        <w:ind w:leftChars="1600" w:hanging="336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."/>
      <w:lvlJc w:val="left"/>
      <w:pPr>
        <w:ind w:leftChars="200" w:hanging="336"/>
      </w:pPr>
    </w:lvl>
    <w:lvl w:ilvl="2" w:tentative="0">
      <w:start w:val="1"/>
      <w:numFmt w:val="lowerRoman"/>
      <w:lvlText w:val="%3."/>
      <w:lvlJc w:val="left"/>
      <w:pPr>
        <w:ind w:leftChars="400" w:hanging="336"/>
      </w:pPr>
    </w:lvl>
    <w:lvl w:ilvl="3" w:tentative="0">
      <w:start w:val="1"/>
      <w:numFmt w:val="decimal"/>
      <w:lvlText w:val="%4."/>
      <w:lvlJc w:val="left"/>
      <w:pPr>
        <w:ind w:leftChars="600" w:firstLine="0"/>
      </w:pPr>
    </w:lvl>
    <w:lvl w:ilvl="4" w:tentative="0">
      <w:start w:val="1"/>
      <w:numFmt w:val="lowerLetter"/>
      <w:lvlText w:val="%5."/>
      <w:lvlJc w:val="left"/>
      <w:pPr>
        <w:ind w:leftChars="800" w:hanging="336"/>
      </w:pPr>
    </w:lvl>
    <w:lvl w:ilvl="5" w:tentative="0">
      <w:start w:val="1"/>
      <w:numFmt w:val="lowerRoman"/>
      <w:lvlText w:val="%6."/>
      <w:lvlJc w:val="left"/>
      <w:pPr>
        <w:ind w:leftChars="1000" w:hanging="336"/>
      </w:pPr>
    </w:lvl>
    <w:lvl w:ilvl="6" w:tentative="0">
      <w:start w:val="1"/>
      <w:numFmt w:val="decimal"/>
      <w:lvlText w:val="%7."/>
      <w:lvlJc w:val="left"/>
      <w:pPr>
        <w:ind w:leftChars="1200" w:firstLine="0"/>
      </w:pPr>
    </w:lvl>
    <w:lvl w:ilvl="7" w:tentative="0">
      <w:start w:val="1"/>
      <w:numFmt w:val="lowerLetter"/>
      <w:lvlText w:val="%8."/>
      <w:lvlJc w:val="left"/>
      <w:pPr>
        <w:ind w:leftChars="1400" w:hanging="336"/>
      </w:pPr>
    </w:lvl>
    <w:lvl w:ilvl="8" w:tentative="0">
      <w:start w:val="1"/>
      <w:numFmt w:val="lowerRoman"/>
      <w:lvlText w:val="%9."/>
      <w:lvlJc w:val="left"/>
      <w:pPr>
        <w:ind w:leftChars="1600" w:hanging="336"/>
      </w:pPr>
    </w:lvl>
  </w:abstractNum>
  <w:abstractNum w:abstractNumId="3">
    <w:nsid w:val="59ADCABA"/>
    <w:multiLevelType w:val="multilevel"/>
    <w:tmpl w:val="59ADCABA"/>
    <w:lvl w:ilvl="0" w:tentative="0">
      <w:start w:val="2"/>
      <w:numFmt w:val="decimal"/>
      <w:lvlText w:val="%1."/>
      <w:lvlJc w:val="left"/>
    </w:lvl>
    <w:lvl w:ilvl="1" w:tentative="0">
      <w:start w:val="1"/>
      <w:numFmt w:val="lowerLetter"/>
      <w:lvlText w:val="%2."/>
      <w:lvlJc w:val="left"/>
      <w:pPr>
        <w:ind w:leftChars="200" w:hanging="336"/>
      </w:pPr>
    </w:lvl>
    <w:lvl w:ilvl="2" w:tentative="0">
      <w:start w:val="1"/>
      <w:numFmt w:val="lowerRoman"/>
      <w:lvlText w:val="%3."/>
      <w:lvlJc w:val="left"/>
      <w:pPr>
        <w:ind w:leftChars="400" w:hanging="336"/>
      </w:pPr>
    </w:lvl>
    <w:lvl w:ilvl="3" w:tentative="0">
      <w:start w:val="1"/>
      <w:numFmt w:val="decimal"/>
      <w:lvlText w:val="%4."/>
      <w:lvlJc w:val="left"/>
      <w:pPr>
        <w:ind w:leftChars="600" w:firstLine="0"/>
      </w:pPr>
    </w:lvl>
    <w:lvl w:ilvl="4" w:tentative="0">
      <w:start w:val="1"/>
      <w:numFmt w:val="lowerLetter"/>
      <w:lvlText w:val="%5."/>
      <w:lvlJc w:val="left"/>
      <w:pPr>
        <w:ind w:leftChars="800" w:hanging="336"/>
      </w:pPr>
    </w:lvl>
    <w:lvl w:ilvl="5" w:tentative="0">
      <w:start w:val="1"/>
      <w:numFmt w:val="lowerRoman"/>
      <w:lvlText w:val="%6."/>
      <w:lvlJc w:val="left"/>
      <w:pPr>
        <w:ind w:leftChars="1000" w:hanging="336"/>
      </w:pPr>
    </w:lvl>
    <w:lvl w:ilvl="6" w:tentative="0">
      <w:start w:val="1"/>
      <w:numFmt w:val="decimal"/>
      <w:lvlText w:val="%7."/>
      <w:lvlJc w:val="left"/>
      <w:pPr>
        <w:ind w:leftChars="1200" w:firstLine="0"/>
      </w:pPr>
    </w:lvl>
    <w:lvl w:ilvl="7" w:tentative="0">
      <w:start w:val="1"/>
      <w:numFmt w:val="lowerLetter"/>
      <w:lvlText w:val="%8."/>
      <w:lvlJc w:val="left"/>
      <w:pPr>
        <w:ind w:leftChars="1400" w:hanging="336"/>
      </w:pPr>
    </w:lvl>
    <w:lvl w:ilvl="8" w:tentative="0">
      <w:start w:val="1"/>
      <w:numFmt w:val="lowerRoman"/>
      <w:lvlText w:val="%9."/>
      <w:lvlJc w:val="left"/>
      <w:pPr>
        <w:ind w:leftChars="1600" w:hanging="336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  <w:rsid w:val="7F1E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inorHAnsi" w:hAnsi="minorHAnsi" w:eastAsia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napToGrid w:val="0"/>
      <w:spacing w:before="60" w:after="60" w:line="240" w:lineRule="auto"/>
      <w:jc w:val="left"/>
    </w:pPr>
    <w:rPr>
      <w:rFonts w:ascii="minorHAnsi" w:hAnsi="minorHAnsi" w:eastAsia="minorEastAsia" w:cstheme="minorBidi"/>
      <w:color w:val="333333"/>
      <w:kern w:val="2"/>
      <w:sz w:val="22"/>
      <w:szCs w:val="22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6">
    <w:name w:val="Table Grid"/>
    <w:basedOn w:val="5"/>
    <w:qFormat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8">
    <w:name w:val="Hyperlink"/>
    <w:basedOn w:val="7"/>
    <w:unhideWhenUsed/>
    <w:uiPriority w:val="99"/>
    <w:rPr>
      <w:color w:val="1E6F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melo-codeblock-Base-theme-char"/>
    <w:qFormat/>
    <w:uiPriority w:val="0"/>
    <w:rPr>
      <w:rFonts w:ascii="Monaco" w:hAnsi="Monaco" w:eastAsia="Monaco" w:cs="Monaco"/>
      <w:color w:val="000000"/>
      <w:sz w:val="21"/>
    </w:rPr>
  </w:style>
  <w:style w:type="paragraph" w:customStyle="1" w:styleId="10">
    <w:name w:val="melo-codeblock-Base-theme-para"/>
    <w:basedOn w:val="1"/>
    <w:qFormat/>
    <w:uiPriority w:val="0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Words>1562</Words>
  <Characters>3951</Characters>
  <TotalTime>0</TotalTime>
  <ScaleCrop>false</ScaleCrop>
  <LinksUpToDate>false</LinksUpToDate>
  <CharactersWithSpaces>4305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2025-04-08T20:46:00Z</dcterms:created>
  <dc:creator>Administrator</dc:creator>
  <cp:lastModifiedBy>Administrator</cp:lastModifiedBy>
  <dcterms:modified xsi:type="dcterms:W3CDTF">2025-04-08T13:45:37Z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eyJoZGlkIjoiZjhmMTU5N2JlYTgzZWE5NDZmMTFjNGU2MDE4NzA4ZjQifQ==</vt:lpwstr>
  </property>
  <property fmtid="{D5CDD505-2E9C-101B-9397-08002B2CF9AE}" pid="3" name="KSOProductBuildVer">
    <vt:lpwstr>2052-12.1.0.20305</vt:lpwstr>
  </property>
  <property fmtid="{D5CDD505-2E9C-101B-9397-08002B2CF9AE}" pid="4" name="ICV">
    <vt:lpwstr>AFB9F60E3266448382A8FDAD81712B4F_12</vt:lpwstr>
  </property>
</Properties>
</file>